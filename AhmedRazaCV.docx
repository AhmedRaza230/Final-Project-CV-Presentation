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10E7D" w14:textId="77777777" w:rsidR="006A77D4" w:rsidRDefault="00702E86">
      <w:pPr>
        <w:pStyle w:val="Heading1"/>
      </w:pPr>
      <w:r>
        <w:t>Ahmed Raza Imran</w:t>
      </w:r>
    </w:p>
    <w:p w14:paraId="257580FE" w14:textId="77777777" w:rsidR="006A77D4" w:rsidRDefault="00702E86">
      <w:r>
        <w:t>Email: ahmedimranbundara@gmail.com</w:t>
      </w:r>
    </w:p>
    <w:p w14:paraId="27E250DD" w14:textId="77777777" w:rsidR="006A77D4" w:rsidRDefault="00702E86">
      <w:r>
        <w:t xml:space="preserve">Phone: </w:t>
      </w:r>
      <w:r w:rsidR="008E02EF" w:rsidRPr="008E02EF">
        <w:t>03360214472</w:t>
      </w:r>
    </w:p>
    <w:p w14:paraId="3044F7CB" w14:textId="77777777" w:rsidR="006A77D4" w:rsidRDefault="00702E86">
      <w:r>
        <w:t>City: Karachi</w:t>
      </w:r>
    </w:p>
    <w:p w14:paraId="60E2E17D" w14:textId="77777777" w:rsidR="006A77D4" w:rsidRDefault="00702E86">
      <w:pPr>
        <w:pStyle w:val="Heading2"/>
      </w:pPr>
      <w:r>
        <w:t>Professional Summary</w:t>
      </w:r>
    </w:p>
    <w:p w14:paraId="7AF161D5" w14:textId="77777777" w:rsidR="006A77D4" w:rsidRDefault="00702E86">
      <w:r>
        <w:t>Motivated and enthusiastic 9th-grade student with a strong interest in technology and digital marketing. Eager to learn new skills and apply knowledge in real-life projects. Dedicated to self-improvement and passionate about building a future career in web development and digital solutions.</w:t>
      </w:r>
    </w:p>
    <w:p w14:paraId="19431806" w14:textId="77777777" w:rsidR="006A77D4" w:rsidRDefault="00702E86">
      <w:pPr>
        <w:pStyle w:val="Heading2"/>
      </w:pPr>
      <w:r>
        <w:t>Education</w:t>
      </w:r>
    </w:p>
    <w:p w14:paraId="3DFD6A62" w14:textId="77777777" w:rsidR="006A77D4" w:rsidRDefault="00702E86">
      <w:r>
        <w:t>9th Class – [</w:t>
      </w:r>
      <w:r w:rsidR="008E02EF" w:rsidRPr="008E02EF">
        <w:t>K.M.A</w:t>
      </w:r>
      <w:r>
        <w:t>], Karachi – Ongoing</w:t>
      </w:r>
    </w:p>
    <w:p w14:paraId="3DE70107" w14:textId="77777777" w:rsidR="006A77D4" w:rsidRDefault="00702E86">
      <w:pPr>
        <w:pStyle w:val="Heading2"/>
      </w:pPr>
      <w:r>
        <w:t>Skills</w:t>
      </w:r>
    </w:p>
    <w:p w14:paraId="621F31B2" w14:textId="77777777" w:rsidR="006A77D4" w:rsidRDefault="00702E86">
      <w:pPr>
        <w:pStyle w:val="ListBullet"/>
      </w:pPr>
      <w:r>
        <w:t>Digital Marketing</w:t>
      </w:r>
    </w:p>
    <w:p w14:paraId="61C276CB" w14:textId="77777777" w:rsidR="006A77D4" w:rsidRDefault="00702E86">
      <w:pPr>
        <w:pStyle w:val="ListBullet"/>
      </w:pPr>
      <w:r>
        <w:t>Web Development (HTML, CSS basics)</w:t>
      </w:r>
    </w:p>
    <w:p w14:paraId="7C54309F" w14:textId="77777777" w:rsidR="006A77D4" w:rsidRDefault="00702E86">
      <w:pPr>
        <w:pStyle w:val="ListBullet"/>
      </w:pPr>
      <w:r>
        <w:t>Communication &amp; Teamwork</w:t>
      </w:r>
    </w:p>
    <w:p w14:paraId="44DA2CA9" w14:textId="77777777" w:rsidR="006A77D4" w:rsidRDefault="00702E86">
      <w:pPr>
        <w:pStyle w:val="ListBullet"/>
      </w:pPr>
      <w:r>
        <w:t>MS Office (Word, PowerPoint, Excel)</w:t>
      </w:r>
    </w:p>
    <w:p w14:paraId="00F034A0" w14:textId="77777777" w:rsidR="006A77D4" w:rsidRDefault="00702E86">
      <w:pPr>
        <w:pStyle w:val="Heading2"/>
      </w:pPr>
      <w:r>
        <w:t>Projects / Experience</w:t>
      </w:r>
    </w:p>
    <w:p w14:paraId="1A1FA0D0" w14:textId="77777777" w:rsidR="006A77D4" w:rsidRDefault="00702E86">
      <w:pPr>
        <w:pStyle w:val="ListBullet"/>
      </w:pPr>
      <w:r>
        <w:t>Personal Website Project – Created a basic webpage using HTML &amp; CSS to practice web development.</w:t>
      </w:r>
    </w:p>
    <w:p w14:paraId="4A69185D" w14:textId="77777777" w:rsidR="006A77D4" w:rsidRDefault="00702E86">
      <w:pPr>
        <w:pStyle w:val="ListBullet"/>
      </w:pPr>
      <w:r>
        <w:t>Digital Marketing Practice – Promoted a small project through social media platforms to learn engagement and reach.</w:t>
      </w:r>
    </w:p>
    <w:p w14:paraId="3CD89418" w14:textId="77777777" w:rsidR="006A77D4" w:rsidRDefault="00702E86">
      <w:pPr>
        <w:pStyle w:val="Heading2"/>
      </w:pPr>
      <w:r>
        <w:t>Achievements / Certifications</w:t>
      </w:r>
    </w:p>
    <w:p w14:paraId="5BB638F4" w14:textId="77777777" w:rsidR="006A77D4" w:rsidRDefault="00702E86">
      <w:pPr>
        <w:pStyle w:val="ListBullet"/>
      </w:pPr>
      <w:r>
        <w:t>Certificate in Digital Marketing Basics (or Self-Learned Digital Marketing Skills)</w:t>
      </w:r>
    </w:p>
    <w:p w14:paraId="78B3D97B" w14:textId="77777777" w:rsidR="006A77D4" w:rsidRDefault="00702E86">
      <w:pPr>
        <w:pStyle w:val="ListBullet"/>
      </w:pPr>
      <w:r>
        <w:t>Participated in School IT &amp; Science activities/projects</w:t>
      </w:r>
    </w:p>
    <w:p w14:paraId="26AB32A7" w14:textId="77777777" w:rsidR="006A77D4" w:rsidRDefault="00702E86">
      <w:pPr>
        <w:pStyle w:val="ListBullet"/>
      </w:pPr>
      <w:r>
        <w:t>Completed online learning courses (e.g., YouTube tutorials on Web Development)</w:t>
      </w:r>
    </w:p>
    <w:sectPr w:rsidR="006A77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0049092">
    <w:abstractNumId w:val="8"/>
  </w:num>
  <w:num w:numId="2" w16cid:durableId="264773743">
    <w:abstractNumId w:val="6"/>
  </w:num>
  <w:num w:numId="3" w16cid:durableId="270666144">
    <w:abstractNumId w:val="5"/>
  </w:num>
  <w:num w:numId="4" w16cid:durableId="2101950695">
    <w:abstractNumId w:val="4"/>
  </w:num>
  <w:num w:numId="5" w16cid:durableId="1437599548">
    <w:abstractNumId w:val="7"/>
  </w:num>
  <w:num w:numId="6" w16cid:durableId="1945183659">
    <w:abstractNumId w:val="3"/>
  </w:num>
  <w:num w:numId="7" w16cid:durableId="1971015619">
    <w:abstractNumId w:val="2"/>
  </w:num>
  <w:num w:numId="8" w16cid:durableId="147094691">
    <w:abstractNumId w:val="1"/>
  </w:num>
  <w:num w:numId="9" w16cid:durableId="1016686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0018"/>
    <w:rsid w:val="006A77D4"/>
    <w:rsid w:val="00702E86"/>
    <w:rsid w:val="007142BB"/>
    <w:rsid w:val="008E02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6F2FDE"/>
  <w14:defaultImageDpi w14:val="300"/>
  <w15:docId w15:val="{5C16E8FC-2906-4950-B500-CB8F6A3A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79B6FF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79B6FF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4D9EF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4D9EFF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79B6FF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79B6FF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A6CEFF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71F8" w:themeColor="text1" w:themeShade="BF"/>
    </w:rPr>
    <w:tblPr>
      <w:tblStyleRowBandSize w:val="1"/>
      <w:tblStyleColBandSize w:val="1"/>
      <w:tblBorders>
        <w:top w:val="single" w:sz="8" w:space="0" w:color="4D9EFF" w:themeColor="text1"/>
        <w:bottom w:val="single" w:sz="8" w:space="0" w:color="4D9EFF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9EFF" w:themeColor="text1"/>
          <w:left w:val="nil"/>
          <w:bottom w:val="single" w:sz="8" w:space="0" w:color="4D9EFF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9EFF" w:themeColor="text1"/>
          <w:left w:val="nil"/>
          <w:bottom w:val="single" w:sz="8" w:space="0" w:color="4D9EFF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7F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7FF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D9EFF" w:themeColor="text1"/>
        <w:left w:val="single" w:sz="8" w:space="0" w:color="4D9EFF" w:themeColor="text1"/>
        <w:bottom w:val="single" w:sz="8" w:space="0" w:color="4D9EFF" w:themeColor="text1"/>
        <w:right w:val="single" w:sz="8" w:space="0" w:color="4D9EFF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9EFF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9EFF" w:themeColor="text1"/>
          <w:left w:val="single" w:sz="8" w:space="0" w:color="4D9EFF" w:themeColor="text1"/>
          <w:bottom w:val="single" w:sz="8" w:space="0" w:color="4D9EFF" w:themeColor="text1"/>
          <w:right w:val="single" w:sz="8" w:space="0" w:color="4D9EF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9EFF" w:themeColor="text1"/>
          <w:left w:val="single" w:sz="8" w:space="0" w:color="4D9EFF" w:themeColor="text1"/>
          <w:bottom w:val="single" w:sz="8" w:space="0" w:color="4D9EFF" w:themeColor="text1"/>
          <w:right w:val="single" w:sz="8" w:space="0" w:color="4D9EFF" w:themeColor="text1"/>
        </w:tcBorders>
      </w:tcPr>
    </w:tblStylePr>
    <w:tblStylePr w:type="band1Horz">
      <w:tblPr/>
      <w:tcPr>
        <w:tcBorders>
          <w:top w:val="single" w:sz="8" w:space="0" w:color="4D9EFF" w:themeColor="text1"/>
          <w:left w:val="single" w:sz="8" w:space="0" w:color="4D9EFF" w:themeColor="text1"/>
          <w:bottom w:val="single" w:sz="8" w:space="0" w:color="4D9EFF" w:themeColor="text1"/>
          <w:right w:val="single" w:sz="8" w:space="0" w:color="4D9EFF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9EFF" w:themeColor="text1"/>
        <w:left w:val="single" w:sz="8" w:space="0" w:color="4D9EFF" w:themeColor="text1"/>
        <w:bottom w:val="single" w:sz="8" w:space="0" w:color="4D9EFF" w:themeColor="text1"/>
        <w:right w:val="single" w:sz="8" w:space="0" w:color="4D9EFF" w:themeColor="text1"/>
        <w:insideH w:val="single" w:sz="8" w:space="0" w:color="4D9EFF" w:themeColor="text1"/>
        <w:insideV w:val="single" w:sz="8" w:space="0" w:color="4D9EFF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9EFF" w:themeColor="text1"/>
          <w:left w:val="single" w:sz="8" w:space="0" w:color="4D9EFF" w:themeColor="text1"/>
          <w:bottom w:val="single" w:sz="18" w:space="0" w:color="4D9EFF" w:themeColor="text1"/>
          <w:right w:val="single" w:sz="8" w:space="0" w:color="4D9EFF" w:themeColor="text1"/>
          <w:insideH w:val="nil"/>
          <w:insideV w:val="single" w:sz="8" w:space="0" w:color="4D9EFF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9EFF" w:themeColor="text1"/>
          <w:left w:val="single" w:sz="8" w:space="0" w:color="4D9EFF" w:themeColor="text1"/>
          <w:bottom w:val="single" w:sz="8" w:space="0" w:color="4D9EFF" w:themeColor="text1"/>
          <w:right w:val="single" w:sz="8" w:space="0" w:color="4D9EFF" w:themeColor="text1"/>
          <w:insideH w:val="nil"/>
          <w:insideV w:val="single" w:sz="8" w:space="0" w:color="4D9EFF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9EFF" w:themeColor="text1"/>
          <w:left w:val="single" w:sz="8" w:space="0" w:color="4D9EFF" w:themeColor="text1"/>
          <w:bottom w:val="single" w:sz="8" w:space="0" w:color="4D9EFF" w:themeColor="text1"/>
          <w:right w:val="single" w:sz="8" w:space="0" w:color="4D9EFF" w:themeColor="text1"/>
        </w:tcBorders>
      </w:tcPr>
    </w:tblStylePr>
    <w:tblStylePr w:type="band1Vert">
      <w:tblPr/>
      <w:tcPr>
        <w:tcBorders>
          <w:top w:val="single" w:sz="8" w:space="0" w:color="4D9EFF" w:themeColor="text1"/>
          <w:left w:val="single" w:sz="8" w:space="0" w:color="4D9EFF" w:themeColor="text1"/>
          <w:bottom w:val="single" w:sz="8" w:space="0" w:color="4D9EFF" w:themeColor="text1"/>
          <w:right w:val="single" w:sz="8" w:space="0" w:color="4D9EFF" w:themeColor="text1"/>
        </w:tcBorders>
        <w:shd w:val="clear" w:color="auto" w:fill="D3E7FF" w:themeFill="text1" w:themeFillTint="3F"/>
      </w:tcPr>
    </w:tblStylePr>
    <w:tblStylePr w:type="band1Horz">
      <w:tblPr/>
      <w:tcPr>
        <w:tcBorders>
          <w:top w:val="single" w:sz="8" w:space="0" w:color="4D9EFF" w:themeColor="text1"/>
          <w:left w:val="single" w:sz="8" w:space="0" w:color="4D9EFF" w:themeColor="text1"/>
          <w:bottom w:val="single" w:sz="8" w:space="0" w:color="4D9EFF" w:themeColor="text1"/>
          <w:right w:val="single" w:sz="8" w:space="0" w:color="4D9EFF" w:themeColor="text1"/>
          <w:insideV w:val="single" w:sz="8" w:space="0" w:color="4D9EFF" w:themeColor="text1"/>
        </w:tcBorders>
        <w:shd w:val="clear" w:color="auto" w:fill="D3E7FF" w:themeFill="text1" w:themeFillTint="3F"/>
      </w:tcPr>
    </w:tblStylePr>
    <w:tblStylePr w:type="band2Horz">
      <w:tblPr/>
      <w:tcPr>
        <w:tcBorders>
          <w:top w:val="single" w:sz="8" w:space="0" w:color="4D9EFF" w:themeColor="text1"/>
          <w:left w:val="single" w:sz="8" w:space="0" w:color="4D9EFF" w:themeColor="text1"/>
          <w:bottom w:val="single" w:sz="8" w:space="0" w:color="4D9EFF" w:themeColor="text1"/>
          <w:right w:val="single" w:sz="8" w:space="0" w:color="4D9EFF" w:themeColor="text1"/>
          <w:insideV w:val="single" w:sz="8" w:space="0" w:color="4D9EFF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B6FF" w:themeColor="text1" w:themeTint="BF"/>
        <w:left w:val="single" w:sz="8" w:space="0" w:color="79B6FF" w:themeColor="text1" w:themeTint="BF"/>
        <w:bottom w:val="single" w:sz="8" w:space="0" w:color="79B6FF" w:themeColor="text1" w:themeTint="BF"/>
        <w:right w:val="single" w:sz="8" w:space="0" w:color="79B6FF" w:themeColor="text1" w:themeTint="BF"/>
        <w:insideH w:val="single" w:sz="8" w:space="0" w:color="79B6F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B6FF" w:themeColor="text1" w:themeTint="BF"/>
          <w:left w:val="single" w:sz="8" w:space="0" w:color="79B6FF" w:themeColor="text1" w:themeTint="BF"/>
          <w:bottom w:val="single" w:sz="8" w:space="0" w:color="79B6FF" w:themeColor="text1" w:themeTint="BF"/>
          <w:right w:val="single" w:sz="8" w:space="0" w:color="79B6FF" w:themeColor="text1" w:themeTint="BF"/>
          <w:insideH w:val="nil"/>
          <w:insideV w:val="nil"/>
        </w:tcBorders>
        <w:shd w:val="clear" w:color="auto" w:fill="4D9EFF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B6FF" w:themeColor="text1" w:themeTint="BF"/>
          <w:left w:val="single" w:sz="8" w:space="0" w:color="79B6FF" w:themeColor="text1" w:themeTint="BF"/>
          <w:bottom w:val="single" w:sz="8" w:space="0" w:color="79B6FF" w:themeColor="text1" w:themeTint="BF"/>
          <w:right w:val="single" w:sz="8" w:space="0" w:color="79B6F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7F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7F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9EFF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9EFF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9EFF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4D9EFF" w:themeColor="text1"/>
    </w:rPr>
    <w:tblPr>
      <w:tblStyleRowBandSize w:val="1"/>
      <w:tblStyleColBandSize w:val="1"/>
      <w:tblBorders>
        <w:top w:val="single" w:sz="8" w:space="0" w:color="4D9EFF" w:themeColor="text1"/>
        <w:bottom w:val="single" w:sz="8" w:space="0" w:color="4D9EFF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9EFF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D9EFF" w:themeColor="text1"/>
          <w:bottom w:val="single" w:sz="8" w:space="0" w:color="4D9EF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9EFF" w:themeColor="text1"/>
          <w:bottom w:val="single" w:sz="8" w:space="0" w:color="4D9EFF" w:themeColor="text1"/>
        </w:tcBorders>
      </w:tcPr>
    </w:tblStylePr>
    <w:tblStylePr w:type="band1Vert">
      <w:tblPr/>
      <w:tcPr>
        <w:shd w:val="clear" w:color="auto" w:fill="D3E7FF" w:themeFill="text1" w:themeFillTint="3F"/>
      </w:tcPr>
    </w:tblStylePr>
    <w:tblStylePr w:type="band1Horz">
      <w:tblPr/>
      <w:tcPr>
        <w:shd w:val="clear" w:color="auto" w:fill="D3E7FF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4D9EFF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4D9EFF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4D9EFF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4D9EFF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4D9EFF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4D9EFF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4D9EFF" w:themeColor="text1"/>
    </w:rPr>
    <w:tblPr>
      <w:tblStyleRowBandSize w:val="1"/>
      <w:tblStyleColBandSize w:val="1"/>
      <w:tblBorders>
        <w:top w:val="single" w:sz="8" w:space="0" w:color="4D9EFF" w:themeColor="text1"/>
        <w:left w:val="single" w:sz="8" w:space="0" w:color="4D9EFF" w:themeColor="text1"/>
        <w:bottom w:val="single" w:sz="8" w:space="0" w:color="4D9EFF" w:themeColor="text1"/>
        <w:right w:val="single" w:sz="8" w:space="0" w:color="4D9EFF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9EFF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9EF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9EFF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9EFF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7F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7F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4D9EFF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4D9EFF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4D9EFF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4D9EFF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4D9EFF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4D9EFF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B6FF" w:themeColor="text1" w:themeTint="BF"/>
        <w:left w:val="single" w:sz="8" w:space="0" w:color="79B6FF" w:themeColor="text1" w:themeTint="BF"/>
        <w:bottom w:val="single" w:sz="8" w:space="0" w:color="79B6FF" w:themeColor="text1" w:themeTint="BF"/>
        <w:right w:val="single" w:sz="8" w:space="0" w:color="79B6FF" w:themeColor="text1" w:themeTint="BF"/>
        <w:insideH w:val="single" w:sz="8" w:space="0" w:color="79B6FF" w:themeColor="text1" w:themeTint="BF"/>
        <w:insideV w:val="single" w:sz="8" w:space="0" w:color="79B6FF" w:themeColor="text1" w:themeTint="BF"/>
      </w:tblBorders>
    </w:tblPr>
    <w:tcPr>
      <w:shd w:val="clear" w:color="auto" w:fill="D3E7F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B6F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CEFF" w:themeFill="text1" w:themeFillTint="7F"/>
      </w:tcPr>
    </w:tblStylePr>
    <w:tblStylePr w:type="band1Horz">
      <w:tblPr/>
      <w:tcPr>
        <w:shd w:val="clear" w:color="auto" w:fill="A6CEFF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4D9EFF" w:themeColor="text1"/>
    </w:rPr>
    <w:tblPr>
      <w:tblStyleRowBandSize w:val="1"/>
      <w:tblStyleColBandSize w:val="1"/>
      <w:tblBorders>
        <w:top w:val="single" w:sz="8" w:space="0" w:color="4D9EFF" w:themeColor="text1"/>
        <w:left w:val="single" w:sz="8" w:space="0" w:color="4D9EFF" w:themeColor="text1"/>
        <w:bottom w:val="single" w:sz="8" w:space="0" w:color="4D9EFF" w:themeColor="text1"/>
        <w:right w:val="single" w:sz="8" w:space="0" w:color="4D9EFF" w:themeColor="text1"/>
        <w:insideH w:val="single" w:sz="8" w:space="0" w:color="4D9EFF" w:themeColor="text1"/>
        <w:insideV w:val="single" w:sz="8" w:space="0" w:color="4D9EFF" w:themeColor="text1"/>
      </w:tblBorders>
    </w:tblPr>
    <w:tcPr>
      <w:shd w:val="clear" w:color="auto" w:fill="D3E7FF" w:themeFill="text1" w:themeFillTint="3F"/>
    </w:tcPr>
    <w:tblStylePr w:type="firstRow">
      <w:rPr>
        <w:b/>
        <w:bCs/>
        <w:color w:val="4D9EFF" w:themeColor="text1"/>
      </w:rPr>
      <w:tblPr/>
      <w:tcPr>
        <w:shd w:val="clear" w:color="auto" w:fill="EDF5FF" w:themeFill="text1" w:themeFillTint="19"/>
      </w:tcPr>
    </w:tblStylePr>
    <w:tblStylePr w:type="lastRow">
      <w:rPr>
        <w:b/>
        <w:bCs/>
        <w:color w:val="4D9EFF" w:themeColor="text1"/>
      </w:rPr>
      <w:tblPr/>
      <w:tcPr>
        <w:tcBorders>
          <w:top w:val="single" w:sz="12" w:space="0" w:color="4D9EF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D9EF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D9EF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FF" w:themeFill="text1" w:themeFillTint="33"/>
      </w:tcPr>
    </w:tblStylePr>
    <w:tblStylePr w:type="band1Vert">
      <w:tblPr/>
      <w:tcPr>
        <w:shd w:val="clear" w:color="auto" w:fill="A6CEFF" w:themeFill="text1" w:themeFillTint="7F"/>
      </w:tcPr>
    </w:tblStylePr>
    <w:tblStylePr w:type="band1Horz">
      <w:tblPr/>
      <w:tcPr>
        <w:tcBorders>
          <w:insideH w:val="single" w:sz="6" w:space="0" w:color="4D9EFF" w:themeColor="text1"/>
          <w:insideV w:val="single" w:sz="6" w:space="0" w:color="4D9EFF" w:themeColor="text1"/>
        </w:tcBorders>
        <w:shd w:val="clear" w:color="auto" w:fill="A6CEF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4D9EFF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4D9EFF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4D9EFF" w:themeColor="text1"/>
      </w:rPr>
      <w:tblPr/>
      <w:tcPr>
        <w:tcBorders>
          <w:top w:val="single" w:sz="12" w:space="0" w:color="4D9EF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D9EF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D9EF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4D9EFF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4D9EFF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4D9EFF" w:themeColor="text1"/>
      </w:rPr>
      <w:tblPr/>
      <w:tcPr>
        <w:tcBorders>
          <w:top w:val="single" w:sz="12" w:space="0" w:color="4D9EF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D9EF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D9EF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4D9EFF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4D9EFF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4D9EFF" w:themeColor="text1"/>
      </w:rPr>
      <w:tblPr/>
      <w:tcPr>
        <w:tcBorders>
          <w:top w:val="single" w:sz="12" w:space="0" w:color="4D9EF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D9EF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D9EF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4D9EFF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4D9EFF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4D9EFF" w:themeColor="text1"/>
      </w:rPr>
      <w:tblPr/>
      <w:tcPr>
        <w:tcBorders>
          <w:top w:val="single" w:sz="12" w:space="0" w:color="4D9EF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D9EF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D9EF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4D9EFF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4D9EFF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4D9EFF" w:themeColor="text1"/>
      </w:rPr>
      <w:tblPr/>
      <w:tcPr>
        <w:tcBorders>
          <w:top w:val="single" w:sz="12" w:space="0" w:color="4D9EF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D9EF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D9EF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4D9EFF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4D9EFF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4D9EFF" w:themeColor="text1"/>
      </w:rPr>
      <w:tblPr/>
      <w:tcPr>
        <w:tcBorders>
          <w:top w:val="single" w:sz="12" w:space="0" w:color="4D9EF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D9EF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D9EF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7FF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9EFF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9EFF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9EFF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9EFF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CEFF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CEFF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9EFF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D9EF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BA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1F8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1F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1F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1F8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D9EF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D9EF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D9EF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D9EF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D9EF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D9EFF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4D9EFF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D9EFF" w:themeColor="text1"/>
        <w:bottom w:val="single" w:sz="4" w:space="0" w:color="4D9EFF" w:themeColor="text1"/>
        <w:right w:val="single" w:sz="4" w:space="0" w:color="4D9EFF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5FF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AC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AC7" w:themeColor="text1" w:themeShade="99"/>
          <w:insideV w:val="nil"/>
        </w:tcBorders>
        <w:shd w:val="clear" w:color="auto" w:fill="005AC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1F8" w:themeFill="text1" w:themeFillShade="BF"/>
      </w:tcPr>
    </w:tblStylePr>
    <w:tblStylePr w:type="band1Vert">
      <w:tblPr/>
      <w:tcPr>
        <w:shd w:val="clear" w:color="auto" w:fill="B7D8FF" w:themeFill="text1" w:themeFillTint="66"/>
      </w:tcPr>
    </w:tblStylePr>
    <w:tblStylePr w:type="band1Horz">
      <w:tblPr/>
      <w:tcPr>
        <w:shd w:val="clear" w:color="auto" w:fill="A6CEFF" w:themeFill="text1" w:themeFillTint="7F"/>
      </w:tcPr>
    </w:tblStylePr>
    <w:tblStylePr w:type="neCell">
      <w:rPr>
        <w:color w:val="4D9EFF" w:themeColor="text1"/>
      </w:rPr>
    </w:tblStylePr>
    <w:tblStylePr w:type="nwCell">
      <w:rPr>
        <w:color w:val="4D9EFF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4D9EFF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4D9EFF" w:themeColor="text1"/>
      </w:rPr>
    </w:tblStylePr>
    <w:tblStylePr w:type="nwCell">
      <w:rPr>
        <w:color w:val="4D9EFF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4D9EFF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4D9EFF" w:themeColor="text1"/>
      </w:rPr>
    </w:tblStylePr>
    <w:tblStylePr w:type="nwCell">
      <w:rPr>
        <w:color w:val="4D9EFF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4D9EFF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4D9EFF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4D9EFF" w:themeColor="text1"/>
      </w:rPr>
    </w:tblStylePr>
    <w:tblStylePr w:type="nwCell">
      <w:rPr>
        <w:color w:val="4D9EFF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4D9EFF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4D9EFF" w:themeColor="text1"/>
      </w:rPr>
    </w:tblStylePr>
    <w:tblStylePr w:type="nwCell">
      <w:rPr>
        <w:color w:val="4D9EFF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4D9EFF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4D9EFF" w:themeColor="text1"/>
      </w:rPr>
    </w:tblStylePr>
    <w:tblStylePr w:type="nwCell">
      <w:rPr>
        <w:color w:val="4D9EFF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4D9EFF" w:themeColor="text1"/>
    </w:rPr>
    <w:tblPr>
      <w:tblStyleRowBandSize w:val="1"/>
      <w:tblStyleColBandSize w:val="1"/>
    </w:tblPr>
    <w:tcPr>
      <w:shd w:val="clear" w:color="auto" w:fill="EDF5FF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4D9EF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7FF" w:themeFill="text1" w:themeFillTint="3F"/>
      </w:tcPr>
    </w:tblStylePr>
    <w:tblStylePr w:type="band1Horz">
      <w:tblPr/>
      <w:tcPr>
        <w:shd w:val="clear" w:color="auto" w:fill="DBEBFF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4D9EFF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4D9EF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4D9EFF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4D9EF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4D9EFF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4D9EF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4D9EFF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4D9EF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4D9EFF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4D9EF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4D9EFF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4D9EFF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4D9EF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BFF" w:themeFill="text1" w:themeFillTint="33"/>
    </w:tcPr>
    <w:tblStylePr w:type="firstRow">
      <w:rPr>
        <w:b/>
        <w:bCs/>
      </w:rPr>
      <w:tblPr/>
      <w:tcPr>
        <w:shd w:val="clear" w:color="auto" w:fill="B7D8FF" w:themeFill="text1" w:themeFillTint="66"/>
      </w:tcPr>
    </w:tblStylePr>
    <w:tblStylePr w:type="lastRow">
      <w:rPr>
        <w:b/>
        <w:bCs/>
        <w:color w:val="4D9EFF" w:themeColor="text1"/>
      </w:rPr>
      <w:tblPr/>
      <w:tcPr>
        <w:shd w:val="clear" w:color="auto" w:fill="B7D8FF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71F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71F8" w:themeFill="text1" w:themeFillShade="BF"/>
      </w:tcPr>
    </w:tblStylePr>
    <w:tblStylePr w:type="band1Vert">
      <w:tblPr/>
      <w:tcPr>
        <w:shd w:val="clear" w:color="auto" w:fill="A6CEFF" w:themeFill="text1" w:themeFillTint="7F"/>
      </w:tcPr>
    </w:tblStylePr>
    <w:tblStylePr w:type="band1Horz">
      <w:tblPr/>
      <w:tcPr>
        <w:shd w:val="clear" w:color="auto" w:fill="A6CEFF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4D9EF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4D9EFF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4D9EF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4D9EFF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4D9EF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4D9EFF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4D9EF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4D9EFF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4D9EF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4D9EFF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4D9EF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4D9EFF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D9EF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ahmedandkill3@gmail.com</cp:lastModifiedBy>
  <cp:revision>2</cp:revision>
  <dcterms:created xsi:type="dcterms:W3CDTF">2025-09-27T08:06:00Z</dcterms:created>
  <dcterms:modified xsi:type="dcterms:W3CDTF">2025-09-27T08:06:00Z</dcterms:modified>
  <cp:category/>
</cp:coreProperties>
</file>